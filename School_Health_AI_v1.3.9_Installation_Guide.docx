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99" w:rsidRDefault="00BE6999" w:rsidP="00BE6999">
      <w:pPr>
        <w:pStyle w:val="Heading1"/>
      </w:pPr>
      <w:r>
        <w:t>School Health AI v1.3.9 - Installation Guide</w:t>
      </w:r>
    </w:p>
    <w:p w:rsidR="00BE6999" w:rsidRDefault="00BE6999" w:rsidP="00BE6999">
      <w:pPr>
        <w:pStyle w:val="Heading2"/>
      </w:pPr>
      <w:r>
        <w:t>1. Recommended Environment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Operating System</w:t>
      </w:r>
      <w:r>
        <w:t>: Windows 10/11 (64-bit)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Python Version</w:t>
      </w:r>
      <w:r>
        <w:t xml:space="preserve">: </w:t>
      </w:r>
      <w:r>
        <w:rPr>
          <w:rStyle w:val="Strong"/>
        </w:rPr>
        <w:t>3.10.x</w:t>
      </w:r>
      <w:r>
        <w:t xml:space="preserve"> (Python 3.10.11 is recommended)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GPU</w:t>
      </w:r>
      <w:r>
        <w:t>: A dedicated GPU (NVIDIA RTX series) is recommended for better performance in offline mode.</w:t>
      </w:r>
    </w:p>
    <w:p w:rsidR="00BE6999" w:rsidRDefault="00BE6999" w:rsidP="00BE6999">
      <w:pPr>
        <w:pStyle w:val="NormalWeb"/>
        <w:numPr>
          <w:ilvl w:val="0"/>
          <w:numId w:val="10"/>
        </w:numPr>
      </w:pPr>
      <w:r>
        <w:rPr>
          <w:rStyle w:val="Strong"/>
        </w:rPr>
        <w:t>Minimum RAM</w:t>
      </w:r>
      <w:r>
        <w:t>: 16 GB</w:t>
      </w:r>
    </w:p>
    <w:p w:rsidR="00BE6999" w:rsidRDefault="00BE6999" w:rsidP="00BE6999">
      <w:pPr>
        <w:pStyle w:val="Heading2"/>
      </w:pPr>
      <w:r>
        <w:t>2. Install Python and Virtual Environment</w:t>
      </w:r>
    </w:p>
    <w:p w:rsidR="00BE6999" w:rsidRDefault="00BE6999" w:rsidP="00BE6999">
      <w:pPr>
        <w:pStyle w:val="NormalWeb"/>
        <w:numPr>
          <w:ilvl w:val="0"/>
          <w:numId w:val="11"/>
        </w:numPr>
      </w:pPr>
      <w:r>
        <w:t xml:space="preserve">Download Python 3.10.x. During installation, make sure to check the box for </w:t>
      </w:r>
      <w:r>
        <w:rPr>
          <w:rStyle w:val="Strong"/>
        </w:rPr>
        <w:t>"Add Python to PATH"</w:t>
      </w:r>
      <w:r>
        <w:t>.</w:t>
      </w:r>
    </w:p>
    <w:p w:rsidR="00BE6999" w:rsidRDefault="00BE6999" w:rsidP="00BE6999">
      <w:pPr>
        <w:pStyle w:val="NormalWeb"/>
        <w:numPr>
          <w:ilvl w:val="0"/>
          <w:numId w:val="11"/>
        </w:numPr>
      </w:pPr>
      <w:r>
        <w:t>Open a Terminal (CMD or PowerShell) and navigate to the project's root folder:</w:t>
      </w:r>
    </w:p>
    <w:p w:rsidR="00BE6999" w:rsidRDefault="00BE6999" w:rsidP="00BE699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&lt;</w:t>
      </w:r>
      <w:proofErr w:type="spellStart"/>
      <w:r>
        <w:rPr>
          <w:rStyle w:val="HTMLCode"/>
          <w:rFonts w:eastAsiaTheme="majorEastAsia"/>
        </w:rPr>
        <w:t>path_to_project_folder</w:t>
      </w:r>
      <w:proofErr w:type="spellEnd"/>
      <w:r>
        <w:rPr>
          <w:rStyle w:val="HTMLCode"/>
          <w:rFonts w:eastAsiaTheme="majorEastAsia"/>
        </w:rPr>
        <w:t>&gt;</w:t>
      </w:r>
    </w:p>
    <w:p w:rsidR="00BE6999" w:rsidRDefault="00BE6999" w:rsidP="00BE6999">
      <w:pPr>
        <w:pStyle w:val="NormalWeb"/>
        <w:numPr>
          <w:ilvl w:val="0"/>
          <w:numId w:val="11"/>
        </w:numPr>
      </w:pPr>
      <w:r>
        <w:t>Create the virtual environment:</w:t>
      </w:r>
    </w:p>
    <w:p w:rsidR="00BE6999" w:rsidRDefault="00BE6999" w:rsidP="00BE699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venv</w:t>
      </w:r>
      <w:proofErr w:type="spellEnd"/>
    </w:p>
    <w:p w:rsidR="00BE6999" w:rsidRDefault="00BE6999" w:rsidP="00BE6999">
      <w:pPr>
        <w:pStyle w:val="NormalWeb"/>
        <w:numPr>
          <w:ilvl w:val="0"/>
          <w:numId w:val="11"/>
        </w:numPr>
      </w:pPr>
      <w:r>
        <w:t>Activate the virtual environment:</w:t>
      </w:r>
    </w:p>
    <w:p w:rsidR="00BE6999" w:rsidRDefault="00BE6999" w:rsidP="00BE6999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\Scripts\activate.bat</w:t>
      </w:r>
    </w:p>
    <w:p w:rsidR="00BE6999" w:rsidRDefault="00BE6999" w:rsidP="00BE6999">
      <w:pPr>
        <w:pStyle w:val="Heading2"/>
      </w:pPr>
      <w:r>
        <w:t>3. Install Required Libraries</w:t>
      </w:r>
    </w:p>
    <w:p w:rsidR="00BE6999" w:rsidRDefault="00BE6999" w:rsidP="00BE6999">
      <w:pPr>
        <w:pStyle w:val="NormalWeb"/>
      </w:pPr>
      <w:r>
        <w:t xml:space="preserve">After activating the virtual environment (you will see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>)</w:t>
      </w:r>
      <w:r>
        <w:t xml:space="preserve"> at the beginning of the command line), run the following command:</w:t>
      </w:r>
    </w:p>
    <w:p w:rsidR="00BE6999" w:rsidRDefault="00BE6999" w:rsidP="00BE699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install -r requirements.txt</w:t>
      </w:r>
    </w:p>
    <w:p w:rsidR="00BE6999" w:rsidRDefault="00BE6999" w:rsidP="00BE6999">
      <w:pPr>
        <w:pStyle w:val="Heading2"/>
      </w:pPr>
      <w:r>
        <w:t>4. Main Libraries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  <w:rFonts w:eastAsiaTheme="majorEastAsia"/>
        </w:rPr>
        <w:t>transformers</w:t>
      </w:r>
      <w:proofErr w:type="gramEnd"/>
      <w:r>
        <w:t xml:space="preserve"> &amp; </w:t>
      </w:r>
      <w:r>
        <w:rPr>
          <w:rStyle w:val="HTMLCode"/>
          <w:rFonts w:eastAsiaTheme="majorEastAsia"/>
        </w:rPr>
        <w:t>torch</w:t>
      </w:r>
      <w:r>
        <w:t>: Core libraries for running Hugging Face AI models.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scikit</w:t>
      </w:r>
      <w:proofErr w:type="spellEnd"/>
      <w:r>
        <w:rPr>
          <w:rStyle w:val="HTMLCode"/>
          <w:rFonts w:eastAsiaTheme="majorEastAsia"/>
        </w:rPr>
        <w:t>-</w:t>
      </w:r>
      <w:proofErr w:type="gramEnd"/>
      <w:r>
        <w:rPr>
          <w:rStyle w:val="HTMLCode"/>
          <w:rFonts w:eastAsiaTheme="majorEastAsia"/>
        </w:rPr>
        <w:t>learn</w:t>
      </w:r>
      <w:r>
        <w:t>: Crucial for automatic topic discovery (clustering).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  <w:rFonts w:eastAsiaTheme="majorEastAsia"/>
        </w:rPr>
        <w:t>sentence-transformers</w:t>
      </w:r>
      <w:proofErr w:type="gramEnd"/>
      <w:r>
        <w:t>: Essential for contextual reasoning and semantic topic discovery.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matplotlib</w:t>
      </w:r>
      <w:proofErr w:type="spellEnd"/>
      <w:proofErr w:type="gramEnd"/>
      <w:r>
        <w:t xml:space="preserve"> &amp; </w:t>
      </w:r>
      <w:proofErr w:type="spellStart"/>
      <w:r>
        <w:rPr>
          <w:rStyle w:val="HTMLCode"/>
          <w:rFonts w:eastAsiaTheme="majorEastAsia"/>
        </w:rPr>
        <w:t>reportlab</w:t>
      </w:r>
      <w:proofErr w:type="spellEnd"/>
      <w:r>
        <w:t>: Used for plotting charts and exporting the PDF report.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rFonts w:eastAsiaTheme="majorEastAsia"/>
        </w:rPr>
        <w:t>pyyaml</w:t>
      </w:r>
      <w:proofErr w:type="spellEnd"/>
      <w:proofErr w:type="gramEnd"/>
      <w:r>
        <w:t xml:space="preserve">: Used to read the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 xml:space="preserve"> configuration file.</w:t>
      </w:r>
    </w:p>
    <w:p w:rsidR="00BE6999" w:rsidRDefault="00BE6999" w:rsidP="00BE6999">
      <w:pPr>
        <w:pStyle w:val="NormalWeb"/>
        <w:numPr>
          <w:ilvl w:val="0"/>
          <w:numId w:val="12"/>
        </w:numPr>
      </w:pPr>
      <w:proofErr w:type="gramStart"/>
      <w:r>
        <w:rPr>
          <w:rStyle w:val="HTMLCode"/>
          <w:rFonts w:eastAsiaTheme="majorEastAsia"/>
        </w:rPr>
        <w:t>pandas</w:t>
      </w:r>
      <w:proofErr w:type="gramEnd"/>
      <w:r>
        <w:t xml:space="preserve"> &amp;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t xml:space="preserve">: Necessary for advanced report generation and optional </w:t>
      </w:r>
      <w:proofErr w:type="spellStart"/>
      <w:r>
        <w:t>OpenAI</w:t>
      </w:r>
      <w:proofErr w:type="spellEnd"/>
      <w:r>
        <w:t xml:space="preserve"> refinement.</w:t>
      </w:r>
    </w:p>
    <w:p w:rsidR="00BE6999" w:rsidRDefault="00BE6999" w:rsidP="00BE6999">
      <w:pPr>
        <w:pStyle w:val="Heading2"/>
      </w:pPr>
      <w:r>
        <w:t>5. Configuration (Very Important!)</w:t>
      </w:r>
    </w:p>
    <w:p w:rsidR="00BE6999" w:rsidRDefault="00BE6999" w:rsidP="00BE6999">
      <w:pPr>
        <w:pStyle w:val="NormalWeb"/>
      </w:pPr>
      <w:r>
        <w:t xml:space="preserve">All settings are managed in the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 xml:space="preserve"> file. Choose one mode:</w:t>
      </w:r>
    </w:p>
    <w:p w:rsidR="00BE6999" w:rsidRDefault="00BE6999" w:rsidP="00BE6999">
      <w:pPr>
        <w:pStyle w:val="NormalWeb"/>
      </w:pPr>
      <w:r>
        <w:rPr>
          <w:rStyle w:val="Strong"/>
        </w:rPr>
        <w:t>A. Offline Mode (Recommended - Runs locally, downloads models once)</w:t>
      </w:r>
    </w:p>
    <w:p w:rsidR="00BE6999" w:rsidRDefault="00BE6999" w:rsidP="00BE6999">
      <w:pPr>
        <w:pStyle w:val="NormalWeb"/>
        <w:numPr>
          <w:ilvl w:val="0"/>
          <w:numId w:val="13"/>
        </w:numPr>
      </w:pPr>
      <w:r>
        <w:lastRenderedPageBreak/>
        <w:t xml:space="preserve">Ensure the following settings are in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>: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huggingface</w:t>
      </w:r>
      <w:proofErr w:type="spellEnd"/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>: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B23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offline_mode</w:t>
      </w:r>
      <w:proofErr w:type="spell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: false # </w:t>
      </w:r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 to 'false' initially to allow model download.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B23E2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After</w:t>
      </w:r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 the first successful run, you can change this to 'true' for purely offline operation.</w:t>
      </w:r>
    </w:p>
    <w:p w:rsidR="00BE6999" w:rsidRDefault="00BE6999" w:rsidP="00507F14">
      <w:pPr>
        <w:pStyle w:val="HTMLPreformatted"/>
        <w:ind w:left="360"/>
        <w:rPr>
          <w:rStyle w:val="HTMLCode"/>
          <w:rFonts w:eastAsiaTheme="majorEastAsia"/>
        </w:rPr>
      </w:pP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>: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B23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: false # Ensure </w:t>
      </w: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 refinement is disabled for full offline mode.</w:t>
      </w:r>
    </w:p>
    <w:p w:rsidR="00BE6999" w:rsidRDefault="00BE6999" w:rsidP="00BE6999">
      <w:pPr>
        <w:pStyle w:val="NormalWeb"/>
      </w:pPr>
      <w:r>
        <w:rPr>
          <w:rStyle w:val="Strong"/>
        </w:rPr>
        <w:t xml:space="preserve">B. Online Mode (Uses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for best results - Requires API Key)</w:t>
      </w:r>
    </w:p>
    <w:p w:rsidR="00BE6999" w:rsidRDefault="00BE6999" w:rsidP="00BE6999">
      <w:pPr>
        <w:pStyle w:val="NormalWeb"/>
        <w:numPr>
          <w:ilvl w:val="0"/>
          <w:numId w:val="14"/>
        </w:numPr>
      </w:pPr>
      <w:r>
        <w:t xml:space="preserve">To enable the high-quality </w:t>
      </w:r>
      <w:proofErr w:type="spellStart"/>
      <w:r>
        <w:t>OpenAI</w:t>
      </w:r>
      <w:proofErr w:type="spellEnd"/>
      <w:r>
        <w:t xml:space="preserve"> refinement step:</w:t>
      </w:r>
    </w:p>
    <w:p w:rsidR="00BE6999" w:rsidRDefault="00BE6999" w:rsidP="00BE6999">
      <w:pPr>
        <w:pStyle w:val="NormalWeb"/>
        <w:numPr>
          <w:ilvl w:val="0"/>
          <w:numId w:val="14"/>
        </w:numPr>
      </w:pPr>
      <w:r>
        <w:t xml:space="preserve">Open </w:t>
      </w:r>
      <w:proofErr w:type="spellStart"/>
      <w:r>
        <w:rPr>
          <w:rStyle w:val="HTMLCode"/>
          <w:rFonts w:eastAsiaTheme="majorEastAsia"/>
        </w:rPr>
        <w:t>config.yaml</w:t>
      </w:r>
      <w:proofErr w:type="spellEnd"/>
      <w:r>
        <w:t xml:space="preserve"> and edit the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t xml:space="preserve"> section:</w:t>
      </w:r>
    </w:p>
    <w:p w:rsidR="00FB23E2" w:rsidRDefault="00FB23E2" w:rsidP="00FB23E2">
      <w:pPr>
        <w:pStyle w:val="HTMLPreformatted"/>
        <w:ind w:left="360"/>
        <w:rPr>
          <w:rStyle w:val="HTMLCode"/>
        </w:rPr>
      </w:pPr>
      <w:proofErr w:type="spellStart"/>
      <w:proofErr w:type="gramStart"/>
      <w:r>
        <w:rPr>
          <w:rStyle w:val="HTMLCode"/>
        </w:rPr>
        <w:t>openai</w:t>
      </w:r>
      <w:proofErr w:type="spellEnd"/>
      <w:proofErr w:type="gramEnd"/>
      <w:r>
        <w:rPr>
          <w:rStyle w:val="HTMLCode"/>
        </w:rPr>
        <w:t>:</w:t>
      </w:r>
    </w:p>
    <w:p w:rsidR="00FB23E2" w:rsidRDefault="00FB23E2" w:rsidP="00FB23E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enabled</w:t>
      </w:r>
      <w:proofErr w:type="gramEnd"/>
      <w:r>
        <w:rPr>
          <w:rStyle w:val="HTMLCode"/>
        </w:rPr>
        <w:t>: true</w:t>
      </w:r>
    </w:p>
    <w:p w:rsidR="00FB23E2" w:rsidRDefault="00FB23E2" w:rsidP="00FB23E2">
      <w:pPr>
        <w:pStyle w:val="HTMLPreformatted"/>
        <w:ind w:left="360"/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api_key</w:t>
      </w:r>
      <w:proofErr w:type="spellEnd"/>
      <w:r>
        <w:rPr>
          <w:rStyle w:val="HTMLCode"/>
        </w:rPr>
        <w:t>: '</w:t>
      </w:r>
      <w:proofErr w:type="spellStart"/>
      <w:r>
        <w:rPr>
          <w:rStyle w:val="HTMLCode"/>
        </w:rPr>
        <w:t>sk</w:t>
      </w:r>
      <w:proofErr w:type="spellEnd"/>
      <w:r>
        <w:rPr>
          <w:rStyle w:val="HTMLCode"/>
        </w:rPr>
        <w:t>-...</w:t>
      </w:r>
      <w:proofErr w:type="gramStart"/>
      <w:r>
        <w:rPr>
          <w:rStyle w:val="HTMLCode"/>
        </w:rPr>
        <w:t>'  #</w:t>
      </w:r>
      <w:proofErr w:type="gramEnd"/>
      <w:r>
        <w:rPr>
          <w:rStyle w:val="HTMLCode"/>
        </w:rPr>
        <w:t xml:space="preserve"> Paste your </w:t>
      </w:r>
      <w:proofErr w:type="spellStart"/>
      <w:r>
        <w:rPr>
          <w:rStyle w:val="HTMLCode"/>
        </w:rPr>
        <w:t>OpenAI</w:t>
      </w:r>
      <w:proofErr w:type="spellEnd"/>
      <w:r>
        <w:rPr>
          <w:rStyle w:val="HTMLCode"/>
        </w:rPr>
        <w:t xml:space="preserve"> API key here</w:t>
      </w:r>
    </w:p>
    <w:p w:rsidR="00FB23E2" w:rsidRPr="00FB23E2" w:rsidRDefault="00FB23E2" w:rsidP="00FB2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3E2">
        <w:rPr>
          <w:rFonts w:ascii="Times New Roman" w:eastAsia="Times New Roman" w:hAnsi="Times New Roman" w:cs="Times New Roman"/>
          <w:b/>
          <w:bCs/>
          <w:sz w:val="24"/>
          <w:szCs w:val="24"/>
        </w:rPr>
        <w:t>C. Hugging Face Inference API Mode (Alternative Online Mode - Sends data to HF)</w:t>
      </w:r>
    </w:p>
    <w:p w:rsidR="00FB23E2" w:rsidRPr="00FB23E2" w:rsidRDefault="00FB23E2" w:rsidP="00FB23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23E2">
        <w:rPr>
          <w:rFonts w:ascii="Times New Roman" w:eastAsia="Times New Roman" w:hAnsi="Times New Roman" w:cs="Times New Roman"/>
          <w:sz w:val="24"/>
          <w:szCs w:val="24"/>
        </w:rPr>
        <w:t xml:space="preserve">This mode runs classification on Hugging Face servers instead of locally. It requires specific top-level keys in </w:t>
      </w: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config.yaml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(as checked by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FB23E2">
        <w:rPr>
          <w:rFonts w:ascii="Courier New" w:eastAsia="Times New Roman" w:hAnsi="Courier New" w:cs="Courier New"/>
          <w:sz w:val="20"/>
          <w:szCs w:val="20"/>
        </w:rPr>
        <w:t>modules/group_classifier.py</w:t>
      </w:r>
      <w:r w:rsidRPr="00FB23E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23E2">
        <w:rPr>
          <w:rFonts w:ascii="Times New Roman" w:eastAsia="Times New Roman" w:hAnsi="Times New Roman" w:cs="Times New Roman"/>
          <w:sz w:val="24"/>
          <w:szCs w:val="24"/>
        </w:rPr>
        <w:t xml:space="preserve"># Add these keys at the TOP LEVEL of </w:t>
      </w:r>
      <w:proofErr w:type="spellStart"/>
      <w:r w:rsidRPr="00FB23E2">
        <w:rPr>
          <w:rFonts w:ascii="Times New Roman" w:eastAsia="Times New Roman" w:hAnsi="Times New Roman" w:cs="Times New Roman"/>
          <w:sz w:val="24"/>
          <w:szCs w:val="24"/>
        </w:rPr>
        <w:t>config.yaml</w:t>
      </w:r>
      <w:proofErr w:type="spellEnd"/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hf_online</w:t>
      </w:r>
      <w:proofErr w:type="spellEnd"/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hf_token</w:t>
      </w:r>
      <w:proofErr w:type="spellEnd"/>
      <w:r w:rsidRPr="00FB23E2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FB23E2">
        <w:rPr>
          <w:rFonts w:ascii="Courier New" w:eastAsia="Times New Roman" w:hAnsi="Courier New" w:cs="Courier New"/>
          <w:sz w:val="20"/>
          <w:szCs w:val="20"/>
        </w:rPr>
        <w:t>_..." # Paste your Hugging Face API token (read permissions needed)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23E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FB23E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B23E2">
        <w:rPr>
          <w:rFonts w:ascii="Times New Roman" w:eastAsia="Times New Roman" w:hAnsi="Times New Roman" w:cs="Times New Roman"/>
          <w:sz w:val="24"/>
          <w:szCs w:val="24"/>
        </w:rPr>
        <w:t xml:space="preserve"> might also need to adjust settings within the '</w:t>
      </w:r>
      <w:proofErr w:type="spellStart"/>
      <w:r w:rsidRPr="00FB23E2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  <w:r w:rsidRPr="00FB23E2">
        <w:rPr>
          <w:rFonts w:ascii="Times New Roman" w:eastAsia="Times New Roman" w:hAnsi="Times New Roman" w:cs="Times New Roman"/>
          <w:sz w:val="24"/>
          <w:szCs w:val="24"/>
        </w:rPr>
        <w:t>:' block</w:t>
      </w:r>
      <w:bookmarkStart w:id="0" w:name="_GoBack"/>
      <w:bookmarkEnd w:id="0"/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huggingface</w:t>
      </w:r>
      <w:proofErr w:type="spellEnd"/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>: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B23E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>: true # Ensure HF features are generally enabled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B23E2">
        <w:rPr>
          <w:rFonts w:ascii="Courier New" w:eastAsia="Times New Roman" w:hAnsi="Courier New" w:cs="Courier New"/>
          <w:sz w:val="20"/>
          <w:szCs w:val="20"/>
        </w:rPr>
        <w:t xml:space="preserve">   # ... other settings might apply depending on specific module usage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>:</w:t>
      </w:r>
    </w:p>
    <w:p w:rsidR="00FB23E2" w:rsidRPr="00FB23E2" w:rsidRDefault="00FB23E2" w:rsidP="00FB2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FB23E2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: false # Usually disable </w:t>
      </w:r>
      <w:proofErr w:type="spellStart"/>
      <w:r w:rsidRPr="00FB23E2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FB23E2">
        <w:rPr>
          <w:rFonts w:ascii="Courier New" w:eastAsia="Times New Roman" w:hAnsi="Courier New" w:cs="Courier New"/>
          <w:sz w:val="20"/>
          <w:szCs w:val="20"/>
        </w:rPr>
        <w:t xml:space="preserve"> if using HF API for main classification</w:t>
      </w:r>
    </w:p>
    <w:p w:rsidR="00FB23E2" w:rsidRDefault="00FB23E2" w:rsidP="00FB23E2">
      <w:pPr>
        <w:pStyle w:val="NormalWeb"/>
      </w:pPr>
    </w:p>
    <w:p w:rsidR="00BE6999" w:rsidRDefault="00BE6999" w:rsidP="00BE6999">
      <w:pPr>
        <w:pStyle w:val="Heading2"/>
      </w:pPr>
      <w:r>
        <w:t>6. Run the Program</w:t>
      </w:r>
    </w:p>
    <w:p w:rsidR="00BE6999" w:rsidRDefault="00BE6999" w:rsidP="00BE6999">
      <w:pPr>
        <w:pStyle w:val="NormalWeb"/>
        <w:numPr>
          <w:ilvl w:val="0"/>
          <w:numId w:val="15"/>
        </w:numPr>
      </w:pPr>
      <w:r>
        <w:t>Make sure you are in the project's root directory and have activated the virtual environment.</w:t>
      </w:r>
    </w:p>
    <w:p w:rsidR="00BE6999" w:rsidRDefault="00BE6999" w:rsidP="00BE6999">
      <w:pPr>
        <w:pStyle w:val="NormalWeb"/>
        <w:numPr>
          <w:ilvl w:val="0"/>
          <w:numId w:val="15"/>
        </w:numPr>
      </w:pPr>
      <w:r>
        <w:t>Run the main demo script:</w:t>
      </w:r>
    </w:p>
    <w:p w:rsidR="00BE6999" w:rsidRDefault="00BE6999" w:rsidP="00BE6999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run_demo.py</w:t>
      </w:r>
    </w:p>
    <w:p w:rsidR="00BE6999" w:rsidRDefault="00BE6999" w:rsidP="00BE6999">
      <w:pPr>
        <w:pStyle w:val="NormalWeb"/>
        <w:ind w:left="720"/>
      </w:pPr>
      <w:r>
        <w:rPr>
          <w:rStyle w:val="Emphasis"/>
        </w:rPr>
        <w:lastRenderedPageBreak/>
        <w:t xml:space="preserve">(Troubleshooting: If you get a </w:t>
      </w:r>
      <w:proofErr w:type="spellStart"/>
      <w:r>
        <w:rPr>
          <w:rStyle w:val="HTMLCode"/>
          <w:rFonts w:eastAsiaTheme="majorEastAsia"/>
          <w:i/>
          <w:iCs/>
        </w:rPr>
        <w:t>PermissionError</w:t>
      </w:r>
      <w:proofErr w:type="spellEnd"/>
      <w:r>
        <w:rPr>
          <w:rStyle w:val="Emphasis"/>
        </w:rPr>
        <w:t xml:space="preserve"> when the script tries to save the PDF, make sure you have closed any previously generated PDF reports.)</w:t>
      </w:r>
    </w:p>
    <w:p w:rsidR="00BE6999" w:rsidRDefault="00BE6999" w:rsidP="00BE6999">
      <w:pPr>
        <w:pStyle w:val="Heading2"/>
      </w:pPr>
      <w:r>
        <w:t>7. Review the Outputs</w:t>
      </w:r>
    </w:p>
    <w:p w:rsidR="00BE6999" w:rsidRDefault="00BE6999" w:rsidP="00BE6999">
      <w:pPr>
        <w:pStyle w:val="NormalWeb"/>
      </w:pPr>
      <w:r>
        <w:t>After the script finishes, the most important output files will be:</w:t>
      </w:r>
    </w:p>
    <w:p w:rsidR="00BE6999" w:rsidRDefault="00BE6999" w:rsidP="00BE6999">
      <w:pPr>
        <w:pStyle w:val="NormalWeb"/>
        <w:numPr>
          <w:ilvl w:val="0"/>
          <w:numId w:val="16"/>
        </w:numPr>
      </w:pPr>
      <w:r>
        <w:rPr>
          <w:rStyle w:val="Strong"/>
        </w:rPr>
        <w:t>PDF Reports</w:t>
      </w:r>
      <w:r>
        <w:t>: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reports/summary_report_v1.3.0.pdf</w:t>
      </w:r>
      <w:r>
        <w:t>: Based on the initial, raw analysis.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reports/summary_report_v1.3.3.pdf</w:t>
      </w:r>
      <w:r>
        <w:t xml:space="preserve">: Based on the </w:t>
      </w:r>
      <w:r>
        <w:rPr>
          <w:rStyle w:val="Strong"/>
        </w:rPr>
        <w:t>refined</w:t>
      </w:r>
      <w:r>
        <w:t xml:space="preserve"> results after contextual reasoning.</w:t>
      </w:r>
    </w:p>
    <w:p w:rsidR="00BE6999" w:rsidRDefault="00BE6999" w:rsidP="00BE6999">
      <w:pPr>
        <w:pStyle w:val="NormalWeb"/>
        <w:numPr>
          <w:ilvl w:val="0"/>
          <w:numId w:val="16"/>
        </w:numPr>
      </w:pPr>
      <w:r>
        <w:rPr>
          <w:rStyle w:val="Strong"/>
        </w:rPr>
        <w:t>Detailed JSON Data</w:t>
      </w:r>
      <w:r>
        <w:t>: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data/processed_results_v1.3.0.json</w:t>
      </w:r>
      <w:r>
        <w:t>: Raw results from initial analysis.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data/final_results_v1.3.3.json</w:t>
      </w:r>
      <w:r>
        <w:t>: Results after the contextual reasoning step.</w:t>
      </w:r>
    </w:p>
    <w:p w:rsidR="00BE6999" w:rsidRDefault="00BE6999" w:rsidP="00BE6999">
      <w:pPr>
        <w:pStyle w:val="NormalWeb"/>
        <w:numPr>
          <w:ilvl w:val="1"/>
          <w:numId w:val="16"/>
        </w:numPr>
      </w:pPr>
      <w:r>
        <w:rPr>
          <w:rStyle w:val="HTMLCode"/>
          <w:rFonts w:eastAsiaTheme="majorEastAsia"/>
        </w:rPr>
        <w:t>data/final_results_v1.3.4.json</w:t>
      </w:r>
      <w:r>
        <w:t xml:space="preserve">: (If </w:t>
      </w:r>
      <w:proofErr w:type="spellStart"/>
      <w:r>
        <w:t>OpenAI</w:t>
      </w:r>
      <w:proofErr w:type="spellEnd"/>
      <w:r>
        <w:t xml:space="preserve"> enabled) </w:t>
      </w:r>
      <w:proofErr w:type="gramStart"/>
      <w:r>
        <w:t>The</w:t>
      </w:r>
      <w:proofErr w:type="gramEnd"/>
      <w:r>
        <w:t xml:space="preserve"> </w:t>
      </w:r>
      <w:r>
        <w:rPr>
          <w:rStyle w:val="Strong"/>
        </w:rPr>
        <w:t>highest-quality results</w:t>
      </w:r>
      <w:r>
        <w:t xml:space="preserve"> refined by the LLM.</w:t>
      </w:r>
    </w:p>
    <w:p w:rsidR="00E55DD4" w:rsidRPr="00BE6999" w:rsidRDefault="00E55DD4" w:rsidP="00BE6999"/>
    <w:sectPr w:rsidR="00E55DD4" w:rsidRPr="00BE6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F5F88"/>
    <w:multiLevelType w:val="hybridMultilevel"/>
    <w:tmpl w:val="C9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12B15"/>
    <w:multiLevelType w:val="multilevel"/>
    <w:tmpl w:val="19F6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03948"/>
    <w:multiLevelType w:val="multilevel"/>
    <w:tmpl w:val="60B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09AD"/>
    <w:multiLevelType w:val="multilevel"/>
    <w:tmpl w:val="C42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02AC4"/>
    <w:multiLevelType w:val="multilevel"/>
    <w:tmpl w:val="D4A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436CE"/>
    <w:multiLevelType w:val="multilevel"/>
    <w:tmpl w:val="8F3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25EF0"/>
    <w:multiLevelType w:val="multilevel"/>
    <w:tmpl w:val="E4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744D9"/>
    <w:multiLevelType w:val="multilevel"/>
    <w:tmpl w:val="016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9574B"/>
    <w:multiLevelType w:val="multilevel"/>
    <w:tmpl w:val="27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13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F14"/>
    <w:rsid w:val="00A34A81"/>
    <w:rsid w:val="00AA1D8D"/>
    <w:rsid w:val="00B47730"/>
    <w:rsid w:val="00BE6999"/>
    <w:rsid w:val="00CB0664"/>
    <w:rsid w:val="00E55DD4"/>
    <w:rsid w:val="00FB23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56D21"/>
  <w14:defaultImageDpi w14:val="300"/>
  <w15:docId w15:val="{5F550898-5C03-45F7-A207-EB9F5D6E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34A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C0C37-FD81-4F94-8557-F073F1E7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</cp:lastModifiedBy>
  <cp:revision>4</cp:revision>
  <dcterms:created xsi:type="dcterms:W3CDTF">2013-12-23T23:15:00Z</dcterms:created>
  <dcterms:modified xsi:type="dcterms:W3CDTF">2025-10-28T06:17:00Z</dcterms:modified>
  <cp:category/>
</cp:coreProperties>
</file>